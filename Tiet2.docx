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D81" w:rsidRDefault="005438C3">
      <w:pPr>
        <w:jc w:val="center"/>
      </w:pPr>
      <w:r>
        <w:rPr>
          <w:sz w:val="32"/>
        </w:rPr>
        <w:t>BÁO CÁO TH</w:t>
      </w:r>
      <w:r>
        <w:rPr>
          <w:sz w:val="32"/>
        </w:rPr>
        <w:t>Ự</w:t>
      </w:r>
      <w:r>
        <w:rPr>
          <w:sz w:val="32"/>
        </w:rPr>
        <w:t>C HÀNH – LAB 09 (TI</w:t>
      </w:r>
      <w:r>
        <w:rPr>
          <w:sz w:val="32"/>
        </w:rPr>
        <w:t>Ế</w:t>
      </w:r>
      <w:r>
        <w:rPr>
          <w:sz w:val="32"/>
        </w:rPr>
        <w:t>T 2)</w:t>
      </w:r>
      <w:r>
        <w:rPr>
          <w:sz w:val="32"/>
        </w:rPr>
        <w:br/>
      </w:r>
      <w:r>
        <w:rPr>
          <w:b/>
        </w:rPr>
        <w:t>T</w:t>
      </w:r>
      <w:r>
        <w:rPr>
          <w:b/>
        </w:rPr>
        <w:t>Ự</w:t>
      </w:r>
      <w:r>
        <w:rPr>
          <w:b/>
        </w:rPr>
        <w:t xml:space="preserve"> RÈN K</w:t>
      </w:r>
      <w:r>
        <w:rPr>
          <w:b/>
        </w:rPr>
        <w:t>Ỹ</w:t>
      </w:r>
      <w:r>
        <w:rPr>
          <w:b/>
        </w:rPr>
        <w:t xml:space="preserve"> NĂNG B</w:t>
      </w:r>
      <w:r>
        <w:rPr>
          <w:b/>
        </w:rPr>
        <w:t>Ả</w:t>
      </w:r>
      <w:r>
        <w:rPr>
          <w:b/>
        </w:rPr>
        <w:t>O M</w:t>
      </w:r>
      <w:r>
        <w:rPr>
          <w:b/>
        </w:rPr>
        <w:t>Ậ</w:t>
      </w:r>
      <w:r>
        <w:rPr>
          <w:b/>
        </w:rPr>
        <w:t>T TÀI KHO</w:t>
      </w:r>
      <w:r>
        <w:rPr>
          <w:b/>
        </w:rPr>
        <w:t>Ả</w:t>
      </w:r>
      <w:r>
        <w:rPr>
          <w:b/>
        </w:rPr>
        <w:t>N / PRACTICE REPORT – ACCOUNT SECURITY SKILLS</w:t>
      </w:r>
    </w:p>
    <w:p w:rsidR="00B80D81" w:rsidRDefault="00B80D81"/>
    <w:p w:rsidR="00B80D81" w:rsidRDefault="005438C3">
      <w:pPr>
        <w:pStyle w:val="Heading2"/>
      </w:pPr>
      <w:r>
        <w:t>I. M</w:t>
      </w:r>
      <w:r>
        <w:t>Ụ</w:t>
      </w:r>
      <w:r>
        <w:t>C TIÊU / OBJECTIVE</w:t>
      </w:r>
    </w:p>
    <w:p w:rsidR="00B80D81" w:rsidRDefault="005438C3">
      <w:r>
        <w:t>Giúp sinh viên hi</w:t>
      </w:r>
      <w:r>
        <w:t>ể</w:t>
      </w:r>
      <w:r>
        <w:t>u rõ t</w:t>
      </w:r>
      <w:r>
        <w:t>ầ</w:t>
      </w:r>
      <w:r>
        <w:t>m quan tr</w:t>
      </w:r>
      <w:r>
        <w:t>ọ</w:t>
      </w:r>
      <w:r>
        <w:t>ng c</w:t>
      </w:r>
      <w:r>
        <w:t>ủ</w:t>
      </w:r>
      <w:r>
        <w:t>a b</w:t>
      </w:r>
      <w:r>
        <w:t>ả</w:t>
      </w:r>
      <w:r>
        <w:t>o m</w:t>
      </w:r>
      <w:r>
        <w:t>ậ</w:t>
      </w:r>
      <w:r>
        <w:t>t tài kho</w:t>
      </w:r>
      <w:r>
        <w:t>ả</w:t>
      </w:r>
      <w:r>
        <w:t>n, bi</w:t>
      </w:r>
      <w:r>
        <w:t>ế</w:t>
      </w:r>
      <w:r>
        <w:t>t cách ki</w:t>
      </w:r>
      <w:r>
        <w:t>ể</w:t>
      </w:r>
      <w:r>
        <w:t>m tra đ</w:t>
      </w:r>
      <w:r>
        <w:t>ộ</w:t>
      </w:r>
      <w:r>
        <w:t xml:space="preserve"> m</w:t>
      </w:r>
      <w:r>
        <w:t>ạ</w:t>
      </w:r>
      <w:r>
        <w:t>nh m</w:t>
      </w:r>
      <w:r>
        <w:t>ậ</w:t>
      </w:r>
      <w:r>
        <w:t>t kh</w:t>
      </w:r>
      <w:r>
        <w:t>ẩ</w:t>
      </w:r>
      <w:r>
        <w:t>u, b</w:t>
      </w:r>
      <w:r>
        <w:t>ậ</w:t>
      </w:r>
      <w:r>
        <w:t>t xác minh hai bư</w:t>
      </w:r>
      <w:r>
        <w:t>ớ</w:t>
      </w:r>
      <w:r>
        <w:t>c (2FA) và t</w:t>
      </w:r>
      <w:r>
        <w:t>ự</w:t>
      </w:r>
      <w:r>
        <w:t xml:space="preserve"> xây d</w:t>
      </w:r>
      <w:r>
        <w:t>ự</w:t>
      </w:r>
      <w:r>
        <w:t>ng checklist b</w:t>
      </w:r>
      <w:r>
        <w:t>ả</w:t>
      </w:r>
      <w:r>
        <w:t>o m</w:t>
      </w:r>
      <w:r>
        <w:t>ậ</w:t>
      </w:r>
      <w:r>
        <w:t>t cá nhân.</w:t>
      </w:r>
      <w:r>
        <w:br/>
        <w:t>Help students understand the importance of account security, learn to check password strength, enable two-factor authentication (2FA), and create a personal security checklist.</w:t>
      </w:r>
    </w:p>
    <w:p w:rsidR="00B80D81" w:rsidRDefault="005438C3">
      <w:pPr>
        <w:pStyle w:val="Heading2"/>
      </w:pPr>
      <w:r>
        <w:t>II. CÁC BƯ</w:t>
      </w:r>
      <w:r>
        <w:t>Ớ</w:t>
      </w:r>
      <w:r>
        <w:t>C TH</w:t>
      </w:r>
      <w:r>
        <w:t>Ự</w:t>
      </w:r>
      <w:r>
        <w:t>C HI</w:t>
      </w:r>
      <w:r>
        <w:t>Ệ</w:t>
      </w:r>
      <w:r>
        <w:t>N / STEPS</w:t>
      </w:r>
    </w:p>
    <w:p w:rsidR="00B80D81" w:rsidRDefault="005438C3">
      <w:pPr>
        <w:pStyle w:val="Heading3"/>
      </w:pPr>
      <w:r>
        <w:t>Bư</w:t>
      </w:r>
      <w:r>
        <w:t>ớ</w:t>
      </w:r>
      <w:r>
        <w:t>c 1 / Step 1: Ki</w:t>
      </w:r>
      <w:r>
        <w:t>ể</w:t>
      </w:r>
      <w:r>
        <w:t>m tra đ</w:t>
      </w:r>
      <w:r>
        <w:t>ộ</w:t>
      </w:r>
      <w:r>
        <w:t xml:space="preserve"> m</w:t>
      </w:r>
      <w:r>
        <w:t>ạ</w:t>
      </w:r>
      <w:r>
        <w:t>nh</w:t>
      </w:r>
      <w:r>
        <w:t xml:space="preserve"> m</w:t>
      </w:r>
      <w:r>
        <w:t>ậ</w:t>
      </w:r>
      <w:r>
        <w:t>t kh</w:t>
      </w:r>
      <w:r>
        <w:t>ẩ</w:t>
      </w:r>
      <w:r>
        <w:t>u – Check Password Strength</w:t>
      </w:r>
    </w:p>
    <w:p w:rsidR="005438C3" w:rsidRDefault="005438C3">
      <w:r>
        <w:t>• Truy c</w:t>
      </w:r>
      <w:r>
        <w:t>ậ</w:t>
      </w:r>
      <w:r>
        <w:t>p / Visit: https://password.kaspersky.com ho</w:t>
      </w:r>
      <w:r>
        <w:t>ặ</w:t>
      </w:r>
      <w:r>
        <w:t>c https://www.security.org/how-secure-is-my-password/</w:t>
      </w:r>
      <w:r>
        <w:br/>
        <w:t>• Nh</w:t>
      </w:r>
      <w:r>
        <w:t>ậ</w:t>
      </w:r>
      <w:r>
        <w:t>p m</w:t>
      </w:r>
      <w:r>
        <w:t>ậ</w:t>
      </w:r>
      <w:r>
        <w:t>t kh</w:t>
      </w:r>
      <w:r>
        <w:t>ẩ</w:t>
      </w:r>
      <w:r>
        <w:t>u m</w:t>
      </w:r>
      <w:r>
        <w:t>ẫ</w:t>
      </w:r>
      <w:r>
        <w:t>u (không dùng m</w:t>
      </w:r>
      <w:r>
        <w:t>ậ</w:t>
      </w:r>
      <w:r>
        <w:t>t kh</w:t>
      </w:r>
      <w:r>
        <w:t>ẩ</w:t>
      </w:r>
      <w:r>
        <w:t>u th</w:t>
      </w:r>
      <w:r>
        <w:t>ậ</w:t>
      </w:r>
      <w:r>
        <w:t>t) / Enter a sample password (not your real one).</w:t>
      </w:r>
      <w:r>
        <w:br/>
        <w:t>• Ví d</w:t>
      </w:r>
      <w:r>
        <w:t>ụ</w:t>
      </w:r>
      <w:r>
        <w:t xml:space="preserve"> / Example:</w:t>
      </w:r>
      <w:r>
        <w:br/>
        <w:t xml:space="preserve">  M</w:t>
      </w:r>
      <w:r>
        <w:t>ậ</w:t>
      </w:r>
      <w:r>
        <w:t>t kh</w:t>
      </w:r>
      <w:r>
        <w:t>ẩ</w:t>
      </w:r>
      <w:r>
        <w:t>u m</w:t>
      </w:r>
      <w:r>
        <w:t>ẫ</w:t>
      </w:r>
      <w:r>
        <w:t>u / Sample Password: T@iKhoanCTU2025!</w:t>
      </w:r>
      <w:r>
        <w:br/>
        <w:t xml:space="preserve">  Đ</w:t>
      </w:r>
      <w:r>
        <w:t>ộ</w:t>
      </w:r>
      <w:r>
        <w:t xml:space="preserve"> m</w:t>
      </w:r>
      <w:r>
        <w:t>ạ</w:t>
      </w:r>
      <w:r>
        <w:t>nh / Strength: Strong</w:t>
      </w:r>
      <w:r>
        <w:br/>
        <w:t xml:space="preserve">  Nh</w:t>
      </w:r>
      <w:r>
        <w:t>ậ</w:t>
      </w:r>
      <w:r>
        <w:t>n xét / Comment: Có đ</w:t>
      </w:r>
      <w:r>
        <w:t>ủ</w:t>
      </w:r>
      <w:r>
        <w:t xml:space="preserve"> ch</w:t>
      </w:r>
      <w:r>
        <w:t>ữ</w:t>
      </w:r>
      <w:r>
        <w:t xml:space="preserve"> hoa, thư</w:t>
      </w:r>
      <w:r>
        <w:t>ờ</w:t>
      </w:r>
      <w:r>
        <w:t>ng, s</w:t>
      </w:r>
      <w:r>
        <w:t>ố</w:t>
      </w:r>
      <w:r>
        <w:t>, ký t</w:t>
      </w:r>
      <w:r>
        <w:t>ự</w:t>
      </w:r>
      <w:r>
        <w:t xml:space="preserve"> đ</w:t>
      </w:r>
      <w:r>
        <w:t>ặ</w:t>
      </w:r>
      <w:r>
        <w:t>c bi</w:t>
      </w:r>
      <w:r>
        <w:t>ệ</w:t>
      </w:r>
      <w:r>
        <w:t>t, &gt;12 ký t</w:t>
      </w:r>
      <w:r>
        <w:t>ự</w:t>
      </w:r>
      <w:r>
        <w:t>.</w:t>
      </w:r>
    </w:p>
    <w:p w:rsidR="005438C3" w:rsidRDefault="005438C3"/>
    <w:p w:rsidR="00B80D81" w:rsidRDefault="005438C3">
      <w:r>
        <w:rPr>
          <w:noProof/>
          <w:lang w:eastAsia="vi-VN"/>
        </w:rPr>
        <w:drawing>
          <wp:inline distT="0" distB="0" distL="0" distR="0" wp14:anchorId="625763A5" wp14:editId="4D96AA40">
            <wp:extent cx="5486400" cy="30860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80D81" w:rsidRDefault="005438C3">
      <w:pPr>
        <w:pStyle w:val="Heading3"/>
      </w:pPr>
      <w:r>
        <w:lastRenderedPageBreak/>
        <w:t>Bư</w:t>
      </w:r>
      <w:r>
        <w:t>ớ</w:t>
      </w:r>
      <w:r>
        <w:t>c 2 / Step 2: Th</w:t>
      </w:r>
      <w:r>
        <w:t>ả</w:t>
      </w:r>
      <w:r>
        <w:t>o lu</w:t>
      </w:r>
      <w:r>
        <w:t>ậ</w:t>
      </w:r>
      <w:r>
        <w:t>n c</w:t>
      </w:r>
      <w:r>
        <w:t>ặ</w:t>
      </w:r>
      <w:r>
        <w:t>p – Rút ra công th</w:t>
      </w:r>
      <w:r>
        <w:t>ứ</w:t>
      </w:r>
      <w:r>
        <w:t>c m</w:t>
      </w:r>
      <w:r>
        <w:t>ậ</w:t>
      </w:r>
      <w:r>
        <w:t>t kh</w:t>
      </w:r>
      <w:r>
        <w:t>ẩ</w:t>
      </w:r>
      <w:r>
        <w:t>u m</w:t>
      </w:r>
      <w:r>
        <w:t>ạ</w:t>
      </w:r>
      <w:r>
        <w:t>nh / Partner Discussion – Strong Pass</w:t>
      </w:r>
      <w:r>
        <w:t>word Formula</w:t>
      </w:r>
    </w:p>
    <w:p w:rsidR="00B80D81" w:rsidRDefault="005438C3">
      <w:r>
        <w:t>• Hai b</w:t>
      </w:r>
      <w:r>
        <w:t>ạ</w:t>
      </w:r>
      <w:r>
        <w:t>n cùng chia s</w:t>
      </w:r>
      <w:r>
        <w:t>ẻ</w:t>
      </w:r>
      <w:r>
        <w:t xml:space="preserve"> cách đ</w:t>
      </w:r>
      <w:r>
        <w:t>ặ</w:t>
      </w:r>
      <w:r>
        <w:t>t m</w:t>
      </w:r>
      <w:r>
        <w:t>ậ</w:t>
      </w:r>
      <w:r>
        <w:t>t kh</w:t>
      </w:r>
      <w:r>
        <w:t>ẩ</w:t>
      </w:r>
      <w:r>
        <w:t>u, sau đó th</w:t>
      </w:r>
      <w:r>
        <w:t>ố</w:t>
      </w:r>
      <w:r>
        <w:t>ng nh</w:t>
      </w:r>
      <w:r>
        <w:t>ấ</w:t>
      </w:r>
      <w:r>
        <w:t>t công th</w:t>
      </w:r>
      <w:r>
        <w:t>ứ</w:t>
      </w:r>
      <w:r>
        <w:t>c chung.</w:t>
      </w:r>
      <w:r>
        <w:br/>
        <w:t>• Discuss with your partner how you create passwords and summarize a strong formula.</w:t>
      </w:r>
      <w:r>
        <w:br/>
        <w:t>• Công th</w:t>
      </w:r>
      <w:r>
        <w:t>ứ</w:t>
      </w:r>
      <w:r>
        <w:t>c / Formula:</w:t>
      </w:r>
      <w:r>
        <w:br/>
        <w:t xml:space="preserve">  [C</w:t>
      </w:r>
      <w:r>
        <w:t>ụ</w:t>
      </w:r>
      <w:r>
        <w:t>m d</w:t>
      </w:r>
      <w:r>
        <w:t>ễ</w:t>
      </w:r>
      <w:r>
        <w:t xml:space="preserve"> nh</w:t>
      </w:r>
      <w:r>
        <w:t>ớ</w:t>
      </w:r>
      <w:r>
        <w:t xml:space="preserve"> / Memorable phrase] + [Ký t</w:t>
      </w:r>
      <w:r>
        <w:t>ự</w:t>
      </w:r>
      <w:r>
        <w:t xml:space="preserve"> đ</w:t>
      </w:r>
      <w:r>
        <w:t>ặ</w:t>
      </w:r>
      <w:r>
        <w:t>c bi</w:t>
      </w:r>
      <w:r>
        <w:t>ệ</w:t>
      </w:r>
      <w:r>
        <w:t>t / Spec</w:t>
      </w:r>
      <w:r>
        <w:t>ial symbol] + [S</w:t>
      </w:r>
      <w:r>
        <w:t>ố</w:t>
      </w:r>
      <w:r>
        <w:t xml:space="preserve"> ý nghĩa / Meaningful number] + [Ch</w:t>
      </w:r>
      <w:r>
        <w:t>ữ</w:t>
      </w:r>
      <w:r>
        <w:t xml:space="preserve"> hoa/thư</w:t>
      </w:r>
      <w:r>
        <w:t>ờ</w:t>
      </w:r>
      <w:r>
        <w:t>ng xen k</w:t>
      </w:r>
      <w:r>
        <w:t>ẽ</w:t>
      </w:r>
      <w:r>
        <w:t xml:space="preserve"> / Mixed case letters]</w:t>
      </w:r>
      <w:r>
        <w:br/>
        <w:t>• Ví d</w:t>
      </w:r>
      <w:r>
        <w:t>ụ</w:t>
      </w:r>
      <w:r>
        <w:t xml:space="preserve"> / Examples:</w:t>
      </w:r>
      <w:r>
        <w:br/>
        <w:t xml:space="preserve">  TraiCTU#2006</w:t>
      </w:r>
      <w:r>
        <w:br/>
        <w:t xml:space="preserve">  MonHocYeuThich!2025</w:t>
      </w:r>
      <w:r>
        <w:br/>
        <w:t xml:space="preserve">  Cafe☕+13/11</w:t>
      </w:r>
      <w:r>
        <w:br/>
      </w:r>
    </w:p>
    <w:p w:rsidR="00B80D81" w:rsidRDefault="005438C3">
      <w:pPr>
        <w:pStyle w:val="Heading3"/>
      </w:pPr>
      <w:r>
        <w:t>Bư</w:t>
      </w:r>
      <w:r>
        <w:t>ớ</w:t>
      </w:r>
      <w:r>
        <w:t>c 3 / Step 3: Th</w:t>
      </w:r>
      <w:r>
        <w:t>ự</w:t>
      </w:r>
      <w:r>
        <w:t>c hành b</w:t>
      </w:r>
      <w:r>
        <w:t>ậ</w:t>
      </w:r>
      <w:r>
        <w:t>t xác minh hai l</w:t>
      </w:r>
      <w:r>
        <w:t>ớ</w:t>
      </w:r>
      <w:r>
        <w:t>p (2FA) / Enable Two-Factor Authentication (</w:t>
      </w:r>
      <w:r>
        <w:t>2FA)</w:t>
      </w:r>
    </w:p>
    <w:p w:rsidR="005438C3" w:rsidRDefault="005438C3"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632608B3" wp14:editId="45289D09">
            <wp:simplePos x="0" y="0"/>
            <wp:positionH relativeFrom="margin">
              <wp:posOffset>0</wp:posOffset>
            </wp:positionH>
            <wp:positionV relativeFrom="margin">
              <wp:posOffset>5466080</wp:posOffset>
            </wp:positionV>
            <wp:extent cx="3457575" cy="19443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vi-VN"/>
        </w:rPr>
        <w:drawing>
          <wp:anchor distT="0" distB="0" distL="114300" distR="114300" simplePos="0" relativeHeight="251657216" behindDoc="0" locked="0" layoutInCell="1" allowOverlap="1" wp14:anchorId="49BB1F2C" wp14:editId="2AA7A89D">
            <wp:simplePos x="0" y="0"/>
            <wp:positionH relativeFrom="margin">
              <wp:posOffset>0</wp:posOffset>
            </wp:positionH>
            <wp:positionV relativeFrom="margin">
              <wp:posOffset>3362325</wp:posOffset>
            </wp:positionV>
            <wp:extent cx="3437255" cy="19335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• Truy c</w:t>
      </w:r>
      <w:r>
        <w:t>ậ</w:t>
      </w:r>
      <w:r>
        <w:t>p / Go to: https://myaccount.google.com/security</w:t>
      </w:r>
      <w:r>
        <w:br/>
        <w:t>• Ch</w:t>
      </w:r>
      <w:r>
        <w:t>ọ</w:t>
      </w:r>
      <w:r>
        <w:t>n / Select: “Xác minh 2 bư</w:t>
      </w:r>
      <w:r>
        <w:t>ớ</w:t>
      </w:r>
      <w:r>
        <w:t>c / 2-Step Verification”.</w:t>
      </w:r>
      <w:r>
        <w:br/>
        <w:t>• Cài đ</w:t>
      </w:r>
      <w:r>
        <w:t>ặ</w:t>
      </w:r>
      <w:r>
        <w:t xml:space="preserve">t </w:t>
      </w:r>
      <w:r>
        <w:t>ứ</w:t>
      </w:r>
      <w:r>
        <w:t>ng d</w:t>
      </w:r>
      <w:r>
        <w:t>ụ</w:t>
      </w:r>
      <w:r>
        <w:t>ng / Install app: Google Authenticator ho</w:t>
      </w:r>
      <w:r>
        <w:t>ặ</w:t>
      </w:r>
      <w:r>
        <w:t>c Microsoft Authenticator.</w:t>
      </w:r>
      <w:r>
        <w:br/>
        <w:t>• Quét mã QR, nh</w:t>
      </w:r>
      <w:r>
        <w:t>ậ</w:t>
      </w:r>
      <w:r>
        <w:t>p mã xác th</w:t>
      </w:r>
      <w:r>
        <w:t>ự</w:t>
      </w:r>
      <w:r>
        <w:t>c, và b</w:t>
      </w:r>
      <w:r>
        <w:t>ậ</w:t>
      </w:r>
      <w:r>
        <w:t xml:space="preserve">t 2FA / Scan </w:t>
      </w:r>
      <w:r>
        <w:t>QR code, enter the verification code, and enable 2FA.</w:t>
      </w:r>
      <w:r>
        <w:br/>
        <w:t>• Ch</w:t>
      </w:r>
      <w:r>
        <w:t>ụ</w:t>
      </w:r>
      <w:r>
        <w:t xml:space="preserve">p </w:t>
      </w:r>
      <w:r>
        <w:t>ả</w:t>
      </w:r>
      <w:r>
        <w:t>nh minh ch</w:t>
      </w:r>
      <w:r>
        <w:t>ứ</w:t>
      </w:r>
      <w:r>
        <w:t>ng (che thông tin nh</w:t>
      </w:r>
      <w:r>
        <w:t>ạ</w:t>
      </w:r>
      <w:r>
        <w:t>y c</w:t>
      </w:r>
      <w:r>
        <w:t>ả</w:t>
      </w:r>
      <w:r>
        <w:t>m) / Take a screenshot (hide sensitive info).</w:t>
      </w:r>
      <w:r>
        <w:br/>
        <w:t>• Ví d</w:t>
      </w:r>
      <w:r>
        <w:t>ụ</w:t>
      </w:r>
      <w:r>
        <w:t xml:space="preserve"> ghi chú / Example note:</w:t>
      </w:r>
      <w:r>
        <w:br/>
        <w:t xml:space="preserve">  Đã b</w:t>
      </w:r>
      <w:r>
        <w:t>ậ</w:t>
      </w:r>
      <w:r>
        <w:t>t 2FA cho Gmail và Facebook.</w:t>
      </w:r>
      <w:r>
        <w:br/>
        <w:t xml:space="preserve">  </w:t>
      </w:r>
      <w:r>
        <w:t>Ứ</w:t>
      </w:r>
      <w:r>
        <w:t>ng d</w:t>
      </w:r>
      <w:r>
        <w:t>ụ</w:t>
      </w:r>
      <w:r>
        <w:t>ng xác th</w:t>
      </w:r>
      <w:r>
        <w:t>ự</w:t>
      </w:r>
      <w:r>
        <w:t>c / Authenticator app: Goo</w:t>
      </w:r>
      <w:r>
        <w:t>gle Authenticator.</w:t>
      </w:r>
      <w:r>
        <w:br/>
        <w:t xml:space="preserve">  Đã lưu mã d</w:t>
      </w:r>
      <w:r>
        <w:t>ự</w:t>
      </w:r>
      <w:r>
        <w:t xml:space="preserve"> phòng an toàn / Backup codes stored securely.</w:t>
      </w:r>
    </w:p>
    <w:p w:rsidR="005438C3" w:rsidRDefault="005438C3">
      <w:r>
        <w:br/>
      </w:r>
    </w:p>
    <w:p w:rsidR="00B80D81" w:rsidRDefault="00B80D81"/>
    <w:p w:rsidR="005438C3" w:rsidRDefault="005438C3"/>
    <w:p w:rsidR="005438C3" w:rsidRDefault="005438C3">
      <w:r>
        <w:rPr>
          <w:noProof/>
          <w:lang w:eastAsia="vi-V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9525</wp:posOffset>
            </wp:positionV>
            <wp:extent cx="3361773" cy="2064714"/>
            <wp:effectExtent l="0" t="0" r="0" b="0"/>
            <wp:wrapTight wrapText="bothSides">
              <wp:wrapPolygon edited="0">
                <wp:start x="0" y="0"/>
                <wp:lineTo x="0" y="21328"/>
                <wp:lineTo x="21420" y="21328"/>
                <wp:lineTo x="214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773" cy="2064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vi-VN"/>
        </w:rPr>
        <w:drawing>
          <wp:inline distT="0" distB="0" distL="0" distR="0" wp14:anchorId="125EE78C" wp14:editId="5DE5A47F">
            <wp:extent cx="3371850" cy="1990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326" cy="205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C3" w:rsidRDefault="005438C3"/>
    <w:p w:rsidR="00B80D81" w:rsidRDefault="005438C3">
      <w:pPr>
        <w:pStyle w:val="Heading3"/>
      </w:pPr>
      <w:r>
        <w:t>Bư</w:t>
      </w:r>
      <w:r>
        <w:t>ớ</w:t>
      </w:r>
      <w:r>
        <w:t>c 4 / Step 4: Checklist b</w:t>
      </w:r>
      <w:r>
        <w:t>ả</w:t>
      </w:r>
      <w:r>
        <w:t>o m</w:t>
      </w:r>
      <w:r>
        <w:t>ậ</w:t>
      </w:r>
      <w:r>
        <w:t>t tài kho</w:t>
      </w:r>
      <w:r>
        <w:t>ả</w:t>
      </w:r>
      <w:r>
        <w:t>n / Account Security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438C3">
        <w:tc>
          <w:tcPr>
            <w:tcW w:w="2880" w:type="dxa"/>
          </w:tcPr>
          <w:p w:rsidR="00B80D81" w:rsidRDefault="005438C3">
            <w:r>
              <w:t>N</w:t>
            </w:r>
            <w:r>
              <w:t>ộ</w:t>
            </w:r>
            <w:r>
              <w:t>i dung ki</w:t>
            </w:r>
            <w:r>
              <w:t>ể</w:t>
            </w:r>
            <w:r>
              <w:t>m tra / Item</w:t>
            </w:r>
          </w:p>
        </w:tc>
        <w:tc>
          <w:tcPr>
            <w:tcW w:w="2880" w:type="dxa"/>
          </w:tcPr>
          <w:p w:rsidR="00B80D81" w:rsidRDefault="005438C3">
            <w:r>
              <w:t>Đã th</w:t>
            </w:r>
            <w:r>
              <w:t>ự</w:t>
            </w:r>
            <w:r>
              <w:t>c hi</w:t>
            </w:r>
            <w:r>
              <w:t>ệ</w:t>
            </w:r>
            <w:r>
              <w:t>n (✓/✗) / Done</w:t>
            </w:r>
          </w:p>
        </w:tc>
        <w:tc>
          <w:tcPr>
            <w:tcW w:w="2880" w:type="dxa"/>
          </w:tcPr>
          <w:p w:rsidR="00B80D81" w:rsidRDefault="005438C3">
            <w:r>
              <w:t>Ghi chú / Notes</w:t>
            </w:r>
          </w:p>
        </w:tc>
      </w:tr>
      <w:tr w:rsidR="005438C3">
        <w:tc>
          <w:tcPr>
            <w:tcW w:w="2880" w:type="dxa"/>
          </w:tcPr>
          <w:p w:rsidR="00B80D81" w:rsidRDefault="005438C3">
            <w:r>
              <w:t>M</w:t>
            </w:r>
            <w:r>
              <w:t>ậ</w:t>
            </w:r>
            <w:r>
              <w:t>t kh</w:t>
            </w:r>
            <w:r>
              <w:t>ẩ</w:t>
            </w:r>
            <w:r>
              <w:t>u ≥12 ký t</w:t>
            </w:r>
            <w:r>
              <w:t>ự</w:t>
            </w:r>
            <w:r>
              <w:t>, có ch</w:t>
            </w:r>
            <w:r>
              <w:t>ữ</w:t>
            </w:r>
            <w:r>
              <w:t xml:space="preserve"> hoa/th</w:t>
            </w:r>
            <w:r>
              <w:t>ư</w:t>
            </w:r>
            <w:r>
              <w:t>ờ</w:t>
            </w:r>
            <w:r>
              <w:t>ng/s</w:t>
            </w:r>
            <w:r>
              <w:t>ố</w:t>
            </w:r>
            <w:r>
              <w:t>/ký t</w:t>
            </w:r>
            <w:r>
              <w:t>ự</w:t>
            </w:r>
            <w:r>
              <w:t xml:space="preserve"> đ</w:t>
            </w:r>
            <w:r>
              <w:t>ặ</w:t>
            </w:r>
            <w:r>
              <w:t>c bi</w:t>
            </w:r>
            <w:r>
              <w:t>ệ</w:t>
            </w:r>
            <w:r>
              <w:t>t / Password ≥12 characters, includes upper/lowercase, digits, symbols</w:t>
            </w:r>
          </w:p>
        </w:tc>
        <w:tc>
          <w:tcPr>
            <w:tcW w:w="2880" w:type="dxa"/>
          </w:tcPr>
          <w:p w:rsidR="00B80D81" w:rsidRDefault="005438C3">
            <w:r>
              <w:t>✓</w:t>
            </w:r>
          </w:p>
        </w:tc>
        <w:tc>
          <w:tcPr>
            <w:tcW w:w="2880" w:type="dxa"/>
          </w:tcPr>
          <w:p w:rsidR="00B80D81" w:rsidRDefault="00B80D81"/>
        </w:tc>
      </w:tr>
      <w:tr w:rsidR="005438C3">
        <w:tc>
          <w:tcPr>
            <w:tcW w:w="2880" w:type="dxa"/>
          </w:tcPr>
          <w:p w:rsidR="00B80D81" w:rsidRDefault="005438C3">
            <w:r>
              <w:t>Không dùng l</w:t>
            </w:r>
            <w:r>
              <w:t>ạ</w:t>
            </w:r>
            <w:r>
              <w:t>i m</w:t>
            </w:r>
            <w:r>
              <w:t>ậ</w:t>
            </w:r>
            <w:r>
              <w:t>t kh</w:t>
            </w:r>
            <w:r>
              <w:t>ẩ</w:t>
            </w:r>
            <w:r>
              <w:t>u cũ / No password reuse</w:t>
            </w:r>
          </w:p>
        </w:tc>
        <w:tc>
          <w:tcPr>
            <w:tcW w:w="2880" w:type="dxa"/>
          </w:tcPr>
          <w:p w:rsidR="00B80D81" w:rsidRDefault="005438C3">
            <w:r>
              <w:t>✓</w:t>
            </w:r>
          </w:p>
        </w:tc>
        <w:tc>
          <w:tcPr>
            <w:tcW w:w="2880" w:type="dxa"/>
          </w:tcPr>
          <w:p w:rsidR="00B80D81" w:rsidRDefault="00B80D81"/>
        </w:tc>
      </w:tr>
      <w:tr w:rsidR="005438C3">
        <w:tc>
          <w:tcPr>
            <w:tcW w:w="2880" w:type="dxa"/>
          </w:tcPr>
          <w:p w:rsidR="00B80D81" w:rsidRDefault="005438C3">
            <w:r>
              <w:t>B</w:t>
            </w:r>
            <w:r>
              <w:t>ậ</w:t>
            </w:r>
            <w:r>
              <w:t>t xác minh 2 bư</w:t>
            </w:r>
            <w:r>
              <w:t>ớ</w:t>
            </w:r>
            <w:r>
              <w:t>c (2FA) cho Gmail / Enable 2FA for Gmail</w:t>
            </w:r>
          </w:p>
        </w:tc>
        <w:tc>
          <w:tcPr>
            <w:tcW w:w="2880" w:type="dxa"/>
          </w:tcPr>
          <w:p w:rsidR="00B80D81" w:rsidRDefault="005438C3">
            <w:r>
              <w:t>✓</w:t>
            </w:r>
          </w:p>
        </w:tc>
        <w:tc>
          <w:tcPr>
            <w:tcW w:w="2880" w:type="dxa"/>
          </w:tcPr>
          <w:p w:rsidR="00B80D81" w:rsidRDefault="00B80D81"/>
        </w:tc>
      </w:tr>
      <w:tr w:rsidR="005438C3">
        <w:tc>
          <w:tcPr>
            <w:tcW w:w="2880" w:type="dxa"/>
          </w:tcPr>
          <w:p w:rsidR="00B80D81" w:rsidRDefault="005438C3">
            <w:r>
              <w:t>B</w:t>
            </w:r>
            <w:r>
              <w:t>ậ</w:t>
            </w:r>
            <w:r>
              <w:t xml:space="preserve">t 2FA cho Facebook/Zalo/Instagram / Enable </w:t>
            </w:r>
            <w:r>
              <w:t>2FA for Facebook/Zalo/Instagram</w:t>
            </w:r>
          </w:p>
        </w:tc>
        <w:tc>
          <w:tcPr>
            <w:tcW w:w="2880" w:type="dxa"/>
          </w:tcPr>
          <w:p w:rsidR="00B80D81" w:rsidRDefault="005438C3">
            <w:r>
              <w:t>✓</w:t>
            </w:r>
          </w:p>
        </w:tc>
        <w:tc>
          <w:tcPr>
            <w:tcW w:w="2880" w:type="dxa"/>
          </w:tcPr>
          <w:p w:rsidR="00B80D81" w:rsidRDefault="00B80D81"/>
        </w:tc>
      </w:tr>
      <w:tr w:rsidR="005438C3">
        <w:tc>
          <w:tcPr>
            <w:tcW w:w="2880" w:type="dxa"/>
          </w:tcPr>
          <w:p w:rsidR="00B80D81" w:rsidRDefault="005438C3">
            <w:r>
              <w:t>Lưu mã d</w:t>
            </w:r>
            <w:r>
              <w:t>ự</w:t>
            </w:r>
            <w:r>
              <w:t xml:space="preserve"> phòng </w:t>
            </w:r>
            <w:r>
              <w:t>ở</w:t>
            </w:r>
            <w:r>
              <w:t xml:space="preserve"> nơi an toàn / Store backup codes securely</w:t>
            </w:r>
          </w:p>
        </w:tc>
        <w:tc>
          <w:tcPr>
            <w:tcW w:w="2880" w:type="dxa"/>
          </w:tcPr>
          <w:p w:rsidR="00B80D81" w:rsidRDefault="005438C3">
            <w:r>
              <w:t>✓</w:t>
            </w:r>
          </w:p>
        </w:tc>
        <w:tc>
          <w:tcPr>
            <w:tcW w:w="2880" w:type="dxa"/>
          </w:tcPr>
          <w:p w:rsidR="00B80D81" w:rsidRDefault="00B80D81"/>
        </w:tc>
      </w:tr>
      <w:tr w:rsidR="005438C3">
        <w:tc>
          <w:tcPr>
            <w:tcW w:w="2880" w:type="dxa"/>
          </w:tcPr>
          <w:p w:rsidR="00B80D81" w:rsidRDefault="005438C3">
            <w:r>
              <w:t>Ki</w:t>
            </w:r>
            <w:r>
              <w:t>ể</w:t>
            </w:r>
            <w:r>
              <w:t>m tra l</w:t>
            </w:r>
            <w:r>
              <w:t>ị</w:t>
            </w:r>
            <w:r>
              <w:t>ch s</w:t>
            </w:r>
            <w:r>
              <w:t>ử</w:t>
            </w:r>
            <w:r>
              <w:t xml:space="preserve"> đăng nh</w:t>
            </w:r>
            <w:r>
              <w:t>ậ</w:t>
            </w:r>
            <w:r>
              <w:t>p đ</w:t>
            </w:r>
            <w:r>
              <w:t>ị</w:t>
            </w:r>
            <w:r>
              <w:t>nh k</w:t>
            </w:r>
            <w:r>
              <w:t>ỳ</w:t>
            </w:r>
            <w:r>
              <w:t xml:space="preserve"> / Check login history regularly</w:t>
            </w:r>
          </w:p>
        </w:tc>
        <w:tc>
          <w:tcPr>
            <w:tcW w:w="2880" w:type="dxa"/>
          </w:tcPr>
          <w:p w:rsidR="00B80D81" w:rsidRDefault="005438C3">
            <w:r>
              <w:t>✓</w:t>
            </w:r>
          </w:p>
        </w:tc>
        <w:tc>
          <w:tcPr>
            <w:tcW w:w="2880" w:type="dxa"/>
          </w:tcPr>
          <w:p w:rsidR="00B80D81" w:rsidRDefault="00B80D81"/>
        </w:tc>
      </w:tr>
    </w:tbl>
    <w:p w:rsidR="00B80D81" w:rsidRDefault="005438C3">
      <w:pPr>
        <w:pStyle w:val="Heading2"/>
      </w:pPr>
      <w:r>
        <w:t>III. T</w:t>
      </w:r>
      <w:r>
        <w:t>Ổ</w:t>
      </w:r>
      <w:r>
        <w:t>NG K</w:t>
      </w:r>
      <w:r>
        <w:t>Ế</w:t>
      </w:r>
      <w:r>
        <w:t>T / SUMMARY</w:t>
      </w:r>
    </w:p>
    <w:p w:rsidR="00B80D81" w:rsidRDefault="005438C3">
      <w:r>
        <w:t>Qua bu</w:t>
      </w:r>
      <w:r>
        <w:t>ổ</w:t>
      </w:r>
      <w:r>
        <w:t>i th</w:t>
      </w:r>
      <w:r>
        <w:t>ự</w:t>
      </w:r>
      <w:r>
        <w:t>c hành, sinh viên hi</w:t>
      </w:r>
      <w:r>
        <w:t>ể</w:t>
      </w:r>
      <w:r>
        <w:t>u rõ t</w:t>
      </w:r>
      <w:r>
        <w:t>ầ</w:t>
      </w:r>
      <w:r>
        <w:t>m quan tr</w:t>
      </w:r>
      <w:r>
        <w:t>ọ</w:t>
      </w:r>
      <w:r>
        <w:t>ng c</w:t>
      </w:r>
      <w:r>
        <w:t>ủ</w:t>
      </w:r>
      <w:r>
        <w:t>a m</w:t>
      </w:r>
      <w:r>
        <w:t>ậ</w:t>
      </w:r>
      <w:r>
        <w:t xml:space="preserve">t </w:t>
      </w:r>
      <w:r>
        <w:t>kh</w:t>
      </w:r>
      <w:r>
        <w:t>ẩ</w:t>
      </w:r>
      <w:r>
        <w:t>u m</w:t>
      </w:r>
      <w:r>
        <w:t>ạ</w:t>
      </w:r>
      <w:r>
        <w:t>nh và 2FA trong b</w:t>
      </w:r>
      <w:r>
        <w:t>ả</w:t>
      </w:r>
      <w:r>
        <w:t>o v</w:t>
      </w:r>
      <w:r>
        <w:t>ệ</w:t>
      </w:r>
      <w:r>
        <w:t xml:space="preserve"> tài kho</w:t>
      </w:r>
      <w:r>
        <w:t>ả</w:t>
      </w:r>
      <w:r>
        <w:t>n cá nhân. Thông qua checklist, m</w:t>
      </w:r>
      <w:r>
        <w:t>ỗ</w:t>
      </w:r>
      <w:r>
        <w:t>i cá nhân có th</w:t>
      </w:r>
      <w:r>
        <w:t>ể</w:t>
      </w:r>
      <w:r>
        <w:t xml:space="preserve"> t</w:t>
      </w:r>
      <w:r>
        <w:t>ự</w:t>
      </w:r>
      <w:r>
        <w:t xml:space="preserve"> đánh giá và duy trì thói quen an toàn thông tin.</w:t>
      </w:r>
      <w:r>
        <w:br/>
        <w:t>Through this lab, students understand the importance of strong passwords and 2FA in protecting personal accounts. T</w:t>
      </w:r>
      <w:r>
        <w:t>he checklist helps individuals self-evaluate and maintain secure digital habits.</w:t>
      </w:r>
    </w:p>
    <w:p w:rsidR="005438C3" w:rsidRDefault="005438C3">
      <w:r>
        <w:t>Tài liệu được hỗ trợ hướng dẫn bởi AI ChatGPT</w:t>
      </w:r>
      <w:bookmarkStart w:id="0" w:name="_GoBack"/>
      <w:bookmarkEnd w:id="0"/>
    </w:p>
    <w:sectPr w:rsidR="005438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8C3"/>
    <w:rsid w:val="00AA1D8D"/>
    <w:rsid w:val="00B47730"/>
    <w:rsid w:val="00B80D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271DBAF"/>
  <w14:defaultImageDpi w14:val="300"/>
  <w15:docId w15:val="{359BB2C7-02E7-451E-98B2-DAFB198C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5B0AA9-DF93-47A3-9C45-9D05BB58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2025-10-31T05:56:00Z</dcterms:modified>
  <cp:category/>
</cp:coreProperties>
</file>